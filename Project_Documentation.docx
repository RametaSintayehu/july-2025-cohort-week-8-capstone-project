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&amp; Scholarship Website - Project Documentation</w:t>
      </w:r>
    </w:p>
    <w:p>
      <w:pPr>
        <w:pStyle w:val="Heading2"/>
      </w:pPr>
      <w:r>
        <w:t>1. Introduction</w:t>
      </w:r>
    </w:p>
    <w:p>
      <w:r>
        <w:t>This project is a simple website created to post job vacancies and scholarship opportunities. It is built with HTML, CSS, and JavaScript. The website allows users to view available jobs, scholarships, and contact information.</w:t>
      </w:r>
    </w:p>
    <w:p>
      <w:pPr>
        <w:pStyle w:val="Heading2"/>
      </w:pPr>
      <w:r>
        <w:t>2. Features</w:t>
      </w:r>
    </w:p>
    <w:p>
      <w:pPr>
        <w:pStyle w:val="ListBullet"/>
      </w:pPr>
      <w:r>
        <w:t>Home page with navigation menu</w:t>
      </w:r>
    </w:p>
    <w:p>
      <w:pPr>
        <w:pStyle w:val="ListBullet"/>
      </w:pPr>
      <w:r>
        <w:t>Job vacancy section</w:t>
      </w:r>
    </w:p>
    <w:p>
      <w:pPr>
        <w:pStyle w:val="ListBullet"/>
      </w:pPr>
      <w:r>
        <w:t>Scholarship section</w:t>
      </w:r>
    </w:p>
    <w:p>
      <w:pPr>
        <w:pStyle w:val="ListBullet"/>
      </w:pPr>
      <w:r>
        <w:t>Contact page</w:t>
      </w:r>
    </w:p>
    <w:p>
      <w:pPr>
        <w:pStyle w:val="ListBullet"/>
      </w:pPr>
      <w:r>
        <w:t>Responsive design for different devices</w:t>
      </w:r>
    </w:p>
    <w:p>
      <w:pPr>
        <w:pStyle w:val="Heading2"/>
      </w:pPr>
      <w:r>
        <w:t>3. Technologies Used</w:t>
      </w:r>
    </w:p>
    <w:p>
      <w:pPr>
        <w:pStyle w:val="ListBullet"/>
      </w:pPr>
      <w:r>
        <w:t>HTML: To structure the web pages</w:t>
      </w:r>
    </w:p>
    <w:p>
      <w:pPr>
        <w:pStyle w:val="ListBullet"/>
      </w:pPr>
      <w:r>
        <w:t>CSS: To style the pages and make them visually appealing</w:t>
      </w:r>
    </w:p>
    <w:p>
      <w:pPr>
        <w:pStyle w:val="ListBullet"/>
      </w:pPr>
      <w:r>
        <w:t>JavaScript: To add interactivity</w:t>
      </w:r>
    </w:p>
    <w:p>
      <w:pPr>
        <w:pStyle w:val="Heading2"/>
      </w:pPr>
      <w:r>
        <w:t>4. Deployment</w:t>
      </w:r>
    </w:p>
    <w:p>
      <w:r>
        <w:t>The website is deployed using GitHub Pages.</w:t>
        <w:br/>
        <w:t>Live URL: https://yourusername.github.io/repo-name/</w:t>
      </w:r>
    </w:p>
    <w:p>
      <w:pPr>
        <w:pStyle w:val="Heading2"/>
      </w:pPr>
      <w:r>
        <w:t>5. Conclusion</w:t>
      </w:r>
    </w:p>
    <w:p>
      <w:r>
        <w:t>This project demonstrates the use of basic web development technologies to create a functional, user-friendly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